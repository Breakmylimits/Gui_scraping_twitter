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 TWITTER</w:t>
      </w:r>
    </w:p>
    <w:p>
      <w:r>
        <w:t xml:space="preserve"> </w:t>
      </w:r>
      <w:r>
        <w:rPr>
          <w:b/>
        </w:rPr>
        <w:t>ชื่อผู้ใช้ : @SCMPNews</w:t>
        <w:br/>
      </w:r>
      <w:r>
        <w:t>comment : Taiwan reports first case of mutant Covid-19 strain found in Britain</w:t>
        <w:br/>
        <w:br/>
      </w:r>
      <w:r>
        <w:rPr>
          <w:b/>
        </w:rPr>
        <w:t>ชื่อผู้ใช้ : @SmileforFainOiz</w:t>
        <w:br/>
      </w:r>
      <w:r>
        <w:t>comment :  Take​ care​ Everyone</w:t>
        <w:br/>
        <w:br/>
        <w:t>Thank you Cr.</w:t>
        <w:br/>
        <w:br/>
        <w:t>#โควิด #Covid_19</w:t>
        <w:br/>
        <w:br/>
      </w:r>
      <w:r>
        <w:rPr>
          <w:b/>
        </w:rPr>
        <w:t>ชื่อผู้ใช้ : @Friend_of_Cats</w:t>
        <w:br/>
      </w:r>
      <w:r>
        <w:t>comment : Take care of yourself ka #โควิด</w:t>
        <w:br/>
        <w:br/>
      </w:r>
      <w:r>
        <w:rPr>
          <w:b/>
        </w:rPr>
        <w:t>ชื่อผู้ใช้ : @SmileforFainOiz</w:t>
        <w:br/>
      </w:r>
      <w:r>
        <w:t>comment : Happy New Year #โควิด19 #โควิด #โควิดระยอง #COVIDー19 #COVID19 #โควิดชลบุรี</w:t>
        <w:br/>
        <w:br/>
      </w:r>
      <w:r>
        <w:rPr>
          <w:b/>
        </w:rPr>
        <w:t>ชื่อผู้ใช้ : @SCMPNews</w:t>
        <w:br/>
      </w:r>
      <w:r>
        <w:t>comment : Taiwan reports first case of mutant Covid-19 strain found in Britain</w:t>
        <w:br/>
        <w:br/>
      </w:r>
      <w:r>
        <w:rPr>
          <w:b/>
        </w:rPr>
        <w:t>ชื่อผู้ใช้ : @SmileforFainOiz</w:t>
        <w:br/>
      </w:r>
      <w:r>
        <w:t>comment :  Take​ care​ Everyone</w:t>
        <w:br/>
        <w:br/>
        <w:t>Thank you Cr.</w:t>
        <w:br/>
        <w:br/>
        <w:t>#โควิด #Covid_19</w:t>
        <w:br/>
        <w:br/>
      </w:r>
      <w:r>
        <w:rPr>
          <w:b/>
        </w:rPr>
        <w:t>ชื่อผู้ใช้ : @Friend_of_Cats</w:t>
        <w:br/>
      </w:r>
      <w:r>
        <w:t>comment : Take care of yourself ka #โควิด</w:t>
        <w:br/>
        <w:br/>
      </w:r>
      <w:r>
        <w:rPr>
          <w:b/>
        </w:rPr>
        <w:t>ชื่อผู้ใช้ : @SmileforFainOiz</w:t>
        <w:br/>
      </w:r>
      <w:r>
        <w:t>comment : Happy New Year #โควิด19 #โควิด #โควิดระยอง #COVIDー19 #COVID19 #โควิดชลบุรี</w:t>
        <w:br/>
        <w:br/>
      </w:r>
      <w:r>
        <w:rPr>
          <w:b/>
        </w:rPr>
        <w:t>ชื่อผู้ใช้ : @erich_parpart</w:t>
        <w:br/>
      </w:r>
      <w:r>
        <w:t>comment : Singapore started jabbing people with Pfizer-BioNTech vaccine. Medical workers and the elderly first. #Singapore #Covid19 #Vaccine #โควิด #วัคซีน</w:t>
        <w:br/>
        <w:br/>
      </w:r>
      <w:r>
        <w:rPr>
          <w:b/>
        </w:rPr>
        <w:t>ชื่อผู้ใช้ : @RiyazHanfi</w:t>
        <w:br/>
      </w:r>
      <w:r>
        <w:t>comment : Home ministry declares Nagaland as ‘disturbed area’ for a further period of 6 months under AFSPA</w:t>
        <w:br/>
        <w:t>#COVID19 #COVIDIOT</w:t>
        <w:br/>
        <w:t>#โควิด</w:t>
        <w:br/>
        <w:t>@ndtv</w:t>
        <w:br/>
        <w:br/>
      </w:r>
      <w:r>
        <w:rPr>
          <w:b/>
        </w:rPr>
        <w:t>ชื่อผู้ใช้ : @erich_parpart</w:t>
        <w:br/>
      </w:r>
      <w:r>
        <w:t>comment : Taiwan is also ordering 10mn doses of AstraZeneca-Oxford vaccine. Thailand already preordered 26mn doses but that is only enough for 13mn people. Taiwan's population is 24mn compared to Thailand's 68mn people. #Taiwan #Covid19 #Vaccine #โควิด #วัคซีน</w:t>
        <w:br/>
        <w:br/>
      </w:r>
      <w:r>
        <w:rPr>
          <w:b/>
        </w:rPr>
        <w:t>ชื่อผู้ใช้ : @aomsinsiriyako1</w:t>
        <w:br/>
      </w:r>
      <w:r>
        <w:t>comment : Dear Covid19</w:t>
        <w:br/>
        <w:t>We rather have long distance relationship or death.</w:t>
        <w:br/>
        <w:t>#caption #wish2021 #โควิด #แคปชั่นภาษาอังกฤษ #โหนกระแส #ขอให้เป็นปีที่d</w:t>
        <w:br/>
        <w:br/>
      </w:r>
      <w:r>
        <w:rPr>
          <w:b/>
        </w:rPr>
        <w:t>ชื่อผู้ใช้ : @MarkDes777</w:t>
        <w:br/>
      </w:r>
      <w:r>
        <w:t>comment : NEWS:THINK ABOUT THIS,HAVE U EVER SEEN IN OUR COUNTRY GOVT,PARLIAMENTARIANS ,POLITICAL PARTIES &amp; EVEN THE PRESIDENT COME OUT LIKE THIS SINCE IT’S EXISTENCE 2 SUPPORT WITNESSES AGAINST THE ACCUSED WHILE A CASE IS STILL IN COURT? 1ST ONLY IN REV TIM OMOTOSO’S TRAIL</w:t>
        <w:br/>
        <w:t>#โควิด</w:t>
        <w:br/>
        <w:br/>
      </w:r>
      <w:r>
        <w:rPr>
          <w:b/>
        </w:rPr>
        <w:t>ชื่อผู้ใช้ : @BeautyDiaryNews</w:t>
        <w:br/>
      </w:r>
      <w:r>
        <w:t>comment : พี่สาวส่งรูปสนามบินสุวรรณภูมิมาให้ดู แทบจะไม่มีคนเลย เงียบเหงามาก #โควิด</w:t>
        <w:br/>
        <w:br/>
      </w:r>
      <w:r>
        <w:rPr>
          <w:b/>
        </w:rPr>
        <w:t>ชื่อผู้ใช้ : @Chu_OnlineNews</w:t>
        <w:br/>
      </w:r>
      <w:r>
        <w:t>comment : #โควิดกรุงเทพ พบผู้ติดเชื้อ #โควิด กระจายตัว 21 เขต</w:t>
        <w:br/>
        <w:br/>
        <w:t>1. ดุสิต</w:t>
        <w:br/>
        <w:t>2.บางกะปิ</w:t>
        <w:br/>
        <w:t>3.คลองสามวา</w:t>
        <w:br/>
        <w:t>4.ประเวศ</w:t>
        <w:br/>
        <w:t>5.ตลิ่งชัน</w:t>
        <w:br/>
        <w:t>6.บางกอกน้อย</w:t>
        <w:br/>
        <w:t>7.บางพลัด</w:t>
        <w:br/>
        <w:t>8.ธนบุรี</w:t>
        <w:br/>
        <w:t>9.หนองแขม</w:t>
        <w:br/>
        <w:t>10.บางแค</w:t>
        <w:br/>
        <w:t>11.บองบอน</w:t>
        <w:br/>
        <w:t>12.บางขุนเทียน</w:t>
        <w:br/>
        <w:t>13.ทุ่งครุ</w:t>
        <w:br/>
        <w:t xml:space="preserve">14.บางคอแหลม </w:t>
        <w:br/>
        <w:t>15.สาทร</w:t>
        <w:br/>
        <w:t>16.ปทุมวัน</w:t>
        <w:br/>
        <w:t>17.วัฒนา</w:t>
        <w:br/>
        <w:t>18.สวนหลวง</w:t>
        <w:br/>
        <w:t>19.บางซื่อ</w:t>
        <w:br/>
        <w:t>20.ดอนเมือง</w:t>
        <w:br/>
        <w:t>21.ลาดพร้าว</w:t>
        <w:br/>
        <w:br/>
      </w:r>
      <w:r>
        <w:rPr>
          <w:b/>
        </w:rPr>
        <w:t>ชื่อผู้ใช้ : @Thai_Talk</w:t>
        <w:br/>
      </w:r>
      <w:r>
        <w:t>comment : #โควิด กลายพันธุ์ B117 จากอังกฤษมาถึงสิงคโปร์แล้ว The UK mutant strain of #Covid19 has arrived in Singapore. A 17yo student returning from UK on 6 December has B117 strain.</w:t>
        <w:br/>
        <w:br/>
      </w:r>
      <w:r>
        <w:rPr>
          <w:b/>
        </w:rPr>
        <w:t>ชื่อผู้ใช้ : @ThaiPBS</w:t>
        <w:br/>
      </w:r>
      <w:r>
        <w:t xml:space="preserve">comment : 30DEC: Thailand reports +250 #COVID19 cases - 241 are local transmissions. </w:t>
        <w:br/>
        <w:t xml:space="preserve">Clusters inlcude: </w:t>
        <w:br/>
        <w:t>-9 linked to fish market</w:t>
        <w:br/>
        <w:t xml:space="preserve">-3 linked to Rayong gambling den </w:t>
        <w:br/>
        <w:t xml:space="preserve">-15 linked to Bangkok entertainment bars, </w:t>
        <w:br/>
        <w:t>-198 under investigation ** (108 are in Chon Buri) **</w:t>
        <w:br/>
        <w:t>#โควิด #โควิด19</w:t>
        <w:br/>
        <w:br/>
      </w:r>
      <w:r>
        <w:rPr>
          <w:b/>
        </w:rPr>
        <w:t>ชื่อผู้ใช้ : @youarebitc</w:t>
        <w:br/>
      </w:r>
      <w:r>
        <w:t>comment : Merry crisis and a Happy new fear.</w:t>
        <w:br/>
        <w:br/>
        <w:t>#โควิดกรุงเทพ</w:t>
        <w:br/>
        <w:t>#โควิด</w:t>
        <w:br/>
        <w:t>#COVID19</w:t>
        <w:br/>
        <w:t>#9gag</w:t>
        <w:br/>
        <w:br/>
      </w:r>
      <w:r>
        <w:rPr>
          <w:b/>
        </w:rPr>
        <w:t>ชื่อผู้ใช้ : @jakkapatdiboo</w:t>
        <w:br/>
      </w:r>
      <w:r>
        <w:t>comment : Evolution of dek63 to dek64 #โควิด</w:t>
        <w:br/>
        <w:br/>
      </w:r>
      <w:r>
        <w:rPr>
          <w:b/>
        </w:rPr>
        <w:t>ชื่อผู้ใช้ : @ShareinvestorTH</w:t>
        <w:br/>
      </w:r>
      <w:r>
        <w:t>comment : GC develops chemicals under the brand Greater Care by GC, delivered to the Ministry of Public Health, led by Mr. Anutin Charnvirakul, joins the prevention of the spread of COVID-19 in Samut Sakhon.</w:t>
        <w:br/>
        <w:br/>
        <w:t>#PTT #PTTGC #ShareInvestorThailand #COVID19 #โควิด19 #โควิด #โควิดสมุทรสาคร</w:t>
        <w:br/>
        <w:br/>
      </w:r>
      <w:r>
        <w:rPr>
          <w:b/>
        </w:rPr>
        <w:t>ชื่อผู้ใช้ : @Rajprasong_News</w:t>
        <w:br/>
      </w:r>
      <w:r>
        <w:t>comment : #โควิด #Thailand Context: The #Covid19 investigating/tracing when the infected number gets to be 250, difficult, #Rayong cluster spread to #Cholburi 108 will not be explained by Dr Taweesin today, later session at 3 pm M of Health’s FB conference</w:t>
        <w:br/>
        <w:br/>
      </w:r>
      <w:r>
        <w:rPr>
          <w:b/>
        </w:rPr>
        <w:t>ชื่อผู้ใช้ : @SANSDUSK</w:t>
        <w:br/>
      </w:r>
      <w:r>
        <w:t>comment : gurney mel gibson #NewYearsEve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@ny_avengers</w:t>
        <w:br/>
      </w:r>
      <w:r>
        <w:t>comment : We all know who is behind this #COVID19 second wave in Thailand &amp; whom got paid to illegally bring those immigrants into Thailand without being quarantined. These groups of people can’t be questioned &amp; checked. https://khaosod.co.th/politics/news_5593925… #สถานการณ์โควิดวันนี้ #โควิด #โควิดกรุงเทพ</w:t>
        <w:br/>
        <w:br/>
      </w:r>
      <w:r>
        <w:rPr>
          <w:b/>
        </w:rPr>
        <w:t>ชื่อผู้ใช้ : @yobuaa</w:t>
        <w:br/>
      </w:r>
      <w:r>
        <w:t>comment : Wednesday Morning Motivation: Always Follow Me at http://Instagram.com/MriCatchPips</w:t>
        <w:br/>
        <w:t>#MillionDollarMovement #technotwtselfieday #BiggBossTamil4 #PAKvNZ #WorldJuniors #RizalDay #ThePenthouseEp19 #wednesdaythought #HAPPYVDAY #สู้โควิดด้วยกัน #방탄소년단진 #โควิด #NewYear2021 #LunaLlena</w:t>
        <w:br/>
        <w:br/>
      </w:r>
      <w:r>
        <w:rPr>
          <w:b/>
        </w:rPr>
        <w:t>ชื่อผู้ใช้ : @joe_black317</w:t>
        <w:br/>
      </w:r>
      <w:r>
        <w:t>comment : ซาราห์ ลิม พยาบาลชาวสิงคโปร์เป็นคนแรกที่ได้รับวัคซีน #โควิด ของ Pfizer-BioNTech ในวันนี้ ทำให้สิงคโปร์เป็นชาติแรกในเอเชียที่เริ่มฉีดวัคซีนโควิดให้ประชาชน</w:t>
        <w:br/>
        <w:t xml:space="preserve"> สิงคโปร์ให้พลเมืองทุกคน รวมถึงผู้อาศัยระยะยาว เลือกฉีดวัคซีนตามความสมัครใจ และไม่มีค่าใช้จ่าย/รอยเตอร์</w:t>
        <w:br/>
        <w:t>#โควิดวันนี้</w:t>
        <w:br/>
        <w:t>#โควิด19</w:t>
        <w:br/>
        <w:br/>
      </w:r>
      <w:r>
        <w:rPr>
          <w:b/>
        </w:rPr>
        <w:t>ชื่อผู้ใช้ : @thaimoph</w:t>
        <w:br/>
      </w:r>
      <w:r>
        <w:t>comment : Global situation, 30 December 2020, 06:00 A.M.</w:t>
        <w:br/>
        <w:t>⁃Total confirmed: 82,239,538</w:t>
        <w:br/>
        <w:t>⁃Recovered 58,258,395</w:t>
        <w:br/>
        <w:t>⁃Active cases: 22,186,164</w:t>
        <w:br/>
        <w:t>⁃Deaths: 1,794,279</w:t>
        <w:br/>
        <w:br/>
        <w:t xml:space="preserve">Wear mask, hand washing, keep physical distancing </w:t>
        <w:br/>
        <w:br/>
        <w:t>#โควิด-19 #โควิด19 #COVID19 @thaimoph</w:t>
        <w:br/>
        <w:t>https://worldometers.info/coronavirus/</w:t>
        <w:br/>
        <w:br/>
      </w:r>
      <w:r>
        <w:rPr>
          <w:b/>
        </w:rPr>
        <w:t>ชื่อผู้ใช้ : @icethancha</w:t>
        <w:br/>
      </w:r>
      <w:r>
        <w:t>comment : วิธีเปิดใช้งาน timeline ตัวเองว่าไปไหนมาบ้างบน iPhone นะคะ</w:t>
        <w:br/>
        <w:t>⁃เปิดแอพ Google Maps</w:t>
        <w:br/>
        <w:t>⁃กดเลือก account</w:t>
        <w:br/>
        <w:t>⁃เลือก your data in Maps</w:t>
        <w:br/>
        <w:t>⁃เปิด On Location History แล้วกดลูกศรตามรูป</w:t>
        <w:br/>
        <w:t>⁃กดติ๊กถูกตรงชื่อ device ของเรา เพื่อให้แอพบันทึก location timelineในมือถือเรา</w:t>
        <w:br/>
        <w:t>#โควิด #โควิด19</w:t>
        <w:br/>
        <w:br/>
      </w:r>
      <w:r>
        <w:rPr>
          <w:b/>
        </w:rPr>
        <w:t>ชื่อผู้ใช้ : @ksukYf2fKwiOcWq</w:t>
        <w:br/>
      </w:r>
      <w:r>
        <w:t>comment : แมสใส่ได้หลายวิธีค่ะ #โควิด #เนเน่</w:t>
        <w:br/>
        <w:br/>
      </w:r>
      <w:r>
        <w:rPr>
          <w:b/>
        </w:rPr>
        <w:t>ชื่อผู้ใช้ : @scotherside</w:t>
        <w:br/>
      </w:r>
      <w:r>
        <w:t>comment : ใครเห็นทวิตนี้ช่วยรีหน่อยนะคะ #คนหาย น้องหายไปเกิน30ชั่วโมงแล้ว มีใครเจอน้องในรูป หรือมีเบาะแสอะไรเดมมาได้เลยนะคะ ขออนุญาตแท้ก #ทวิตดีคนรีน้อย #โควิด19 #โควิด</w:t>
        <w:br/>
        <w:t>@js100radio @mthai</w:t>
        <w:br/>
        <w:br/>
      </w:r>
      <w:r>
        <w:rPr>
          <w:b/>
        </w:rPr>
        <w:t>ชื่อผู้ใช้ : @belloi8800</w:t>
        <w:br/>
      </w:r>
      <w:r>
        <w:t>comment : แปลกเนาะที่ทุกจังหวัดมีคนติดเชื้อแล้ว แต่ละจังหวัดประกาศแบบเดียวกันคือ ผู้ที่มาจากระยองสมุทรสาครต้องกักตัว ทั้งๆที่มันติดทั่วประเทศแล้วอ่ะทำเหมือน2จังหวัดนี้น่ารังเกียจอยู่ได้ ควรมีมาตราการอื่นกว่านี้ดิ</w:t>
        <w:br/>
        <w:t>ในขณะที่สถานการณ์แย่ประเทศยังมาแบ่งชนชั้นต่อเพื่อนมนุษย์อยู่อีก #โควิด</w:t>
        <w:br/>
        <w:br/>
      </w:r>
      <w:r>
        <w:rPr>
          <w:b/>
        </w:rPr>
        <w:t>ชื่อผู้ใช้ : @ys_kik</w:t>
        <w:br/>
      </w:r>
      <w:r>
        <w:t>comment : คำถามคือ เคสนี้ติดจากใคร ไม่มีความเกี่ยวข้องกับตลาดกุ้งใดๆ แบบนี้เฟส 3 รึยัง ??????? #โควิด19 #โควิด #COVID19</w:t>
        <w:br/>
        <w:br/>
      </w:r>
      <w:r>
        <w:rPr>
          <w:b/>
        </w:rPr>
        <w:t>ชื่อผู้ใช้ : @weeranan</w:t>
        <w:br/>
      </w:r>
      <w:r>
        <w:t>comment : โผล่อีก! ป้ายปริศนา พิมพ์ข้อความสะท้อนการทำงานของรัฐที่ล้มเหลว ถูกนำไปติดบนสะพานลอยใจกลางเมืองระยอง 3 จุด คือบริเวณแยกเกาะกลอย อ.เมือง, หน้าสนามกีฬากลางฯ และหน้า รพ.ระยอง ก่อนนายกฯ จะเดินทางมาในลงพื้นที่วันนี้(29ธ.ค.) #โควิด19 #โควิด #ระยองไม่มีบ่อน</w:t>
        <w:br/>
        <w:br/>
      </w:r>
      <w:r>
        <w:rPr>
          <w:b/>
        </w:rPr>
        <w:t>ชื่อผู้ใช้ : @jaolaai</w:t>
        <w:br/>
      </w:r>
      <w:r>
        <w:t>comment : อหหหหห. ถึงกับแหกตาดูชื่อเพจ คะแนนครีเอทเต็ม 10 ไม่หัก 55555555555555 #โควิด #โควิด19 #สถานการณ์โควิดวันนี้</w:t>
        <w:br/>
        <w:br/>
      </w:r>
      <w:r>
        <w:rPr>
          <w:b/>
        </w:rPr>
        <w:t>ชื่อผู้ใช้ : @i5tay</w:t>
        <w:br/>
      </w:r>
      <w:r>
        <w:t>comment : การ์ดอย่าตก แล้วงานนี้เกิดขึ้นมะวาน คนทั้งหอประชุม สวมหน้ากากกันกี่คนหรอ มีแต่คนดังๆจากรัฐบาล กองทัพ หลายร้อยคน  #โควิด</w:t>
        <w:br/>
        <w:br/>
      </w:r>
      <w:r>
        <w:rPr>
          <w:b/>
        </w:rPr>
        <w:t>ชื่อผู้ใช้ : @Aura_Forestsee</w:t>
        <w:br/>
      </w:r>
      <w:r>
        <w:t>comment : รัฐบาลกำลังแก้ไขปัญหา #โควิด</w:t>
        <w:br/>
        <w:t>#โควิดวันนี้ #โควิท19 #โควิด</w:t>
        <w:br/>
        <w:br/>
      </w:r>
      <w:r>
        <w:rPr>
          <w:b/>
        </w:rPr>
        <w:t>ชื่อผู้ใช้ : @Parn3214</w:t>
        <w:br/>
      </w:r>
      <w:r>
        <w:t>comment : ล่าสุดมาศาลายาแล้ววอห.​ เป็นเคลียดเลยแม่งแล้วกูเสือกไปหลังเค้า3วันแม่งเอ๋ยยยย.... หลอนนนหมดแล้วตอนนี้กักตัวอยู่บ้าน​#โควิด</w:t>
        <w:br/>
        <w:br/>
      </w:r>
      <w:r>
        <w:rPr>
          <w:b/>
        </w:rPr>
        <w:t>ชื่อผู้ใช้ : @KhaosodOnline</w:t>
        <w:br/>
      </w:r>
      <w:r>
        <w:t>comment : ชลบุรีสั่งปิดเรียบ!!? สถานบริการ โรงเรียน โรงภาพยนตร์ ห้างเปิดแค่ซูเปอร์มาเก็ต ร้านสะดวกซื้อปิด22.00น.-05.00น. ป้องกัน #โควิด ระบาด</w:t>
        <w:br/>
        <w:t>#โควิด19</w:t>
        <w:br/>
        <w:t>#โควิดชลบุรี</w:t>
        <w:br/>
        <w:t>#สถานการณ์โควิดวันนี</w:t>
        <w:br/>
        <w:br/>
      </w:r>
      <w:r>
        <w:rPr>
          <w:b/>
        </w:rPr>
        <w:t>ชื่อผู้ใช้ : @SomdejMahaDhevi</w:t>
        <w:br/>
      </w:r>
      <w:r>
        <w:t>comment : Top3 ค่ะ รอลุ้นใครจะมง  #โควิด</w:t>
        <w:br/>
        <w:br/>
      </w:r>
      <w:r>
        <w:rPr>
          <w:b/>
        </w:rPr>
        <w:t>ชื่อผู้ใช้ : @eyungwa12</w:t>
        <w:br/>
      </w:r>
      <w:r>
        <w:t>comment : ช่วยรีทวิตหน่อยนะคะไม่ซื้อไม่เป็นไรค่ะเราตกงานไม่มีรายได้แต่ยังต้องดูแลพ่อที่ไม่ค่อยแข็งแรง เรารับร้ำพริกมาขายนะคะมีหลายอย่างค่ะ</w:t>
        <w:br/>
        <w:br/>
        <w:t>พริกทอดคั่วงามีหลายรสชาติ</w:t>
        <w:br/>
        <w:t>น้ำพริกหมูกระจก</w:t>
        <w:br/>
        <w:t>น้ำพริกหนังไก่</w:t>
        <w:br/>
        <w:t>น้ำพริกน้ำย้อย</w:t>
        <w:br/>
        <w:t>น้ำพริกคางกุ้งคั่วพริกทอด</w:t>
        <w:br/>
        <w:br/>
        <w:t>ขนาด60g ราคา60.-</w:t>
        <w:br/>
        <w:t>ขนาด180g ราคา120.-#โควิด</w:t>
        <w:br/>
        <w:br/>
      </w:r>
      <w:r>
        <w:rPr>
          <w:b/>
        </w:rPr>
        <w:t>ชื่อผู้ใช้ : @ggssnk</w:t>
        <w:br/>
      </w:r>
      <w:r>
        <w:t>comment : เริ่องที่จะไปดวงจันทร์ชะลอไว้ก่อนดีมั้ยย...</w:t>
        <w:br/>
        <w:t>#โควิด #ปีใหม่2564 #โควิท19</w:t>
        <w:br/>
        <w:br/>
      </w:r>
      <w:r>
        <w:rPr>
          <w:b/>
        </w:rPr>
        <w:t>ชื่อผู้ใช้ : @sunny_tawa_n</w:t>
        <w:br/>
      </w:r>
      <w:r>
        <w:t xml:space="preserve">comment : ปิดด่วน!! ห้างเซนทรัล พัทยาบีช ปิดรับคำสั่งผู้ว่าฯ ชลบุรี </w:t>
        <w:br/>
        <w:br/>
        <w:t>ปิดประตูทางเข้าทุกทาง ย้ายคนออกจากห้าง ปิดร้านตามคำสั่งแล้ว</w:t>
        <w:br/>
        <w:t>#โควิด</w:t>
        <w:br/>
        <w:br/>
      </w:r>
      <w:r>
        <w:rPr>
          <w:b/>
        </w:rPr>
        <w:t>ชื่อผู้ใช้ : @kobtrekking</w:t>
        <w:br/>
      </w:r>
      <w:r>
        <w:t>comment : ดูเอาขำๆน่ะจ๊ะว่าสาวสวยทั้งหลายจะทำอะไรกันหลังโควิด-19ช่วงนี้อยู่กับเย้าเฝ้าเฮือนไปก่อนเด้อออออ...</w:t>
        <w:br/>
        <w:t>#ลุงกบกับเนยบิน</w:t>
        <w:br/>
        <w:t>#เป๊กผลิตโชค</w:t>
        <w:br/>
        <w:t>#โควิด</w:t>
        <w:br/>
        <w:br/>
      </w:r>
      <w:r>
        <w:rPr>
          <w:b/>
        </w:rPr>
        <w:t>ชื่อผู้ใช้ : @far2551</w:t>
        <w:br/>
      </w:r>
      <w:r>
        <w:t>comment : คนไทยสามารถไปตรวจคัดกรองโควิด-19ได้ฟรี แต่เพื่อลดความแออัดในสถานบริการสุขภาพ และลดความเสี่ยงในการสัมผัสเชื้อโควิด-19 ให้ท่านคัดกรองตัวเองเบื้องต้นก่อนตามนี้จ้า #โควิดกรุงเทพ #โควิด #โควิดสมุทรสาคร</w:t>
        <w:br/>
        <w:br/>
      </w:r>
      <w:r>
        <w:rPr>
          <w:b/>
        </w:rPr>
        <w:t>ชื่อผู้ใช้ : @ixicatixi</w:t>
        <w:br/>
      </w:r>
      <w:r>
        <w:t>comment : #foryou #โควิด #องกันดีกว่าแก้ไข</w:t>
        <w:br/>
        <w:t>King of  antioxidant</w:t>
        <w:br/>
        <w:br/>
      </w:r>
      <w:r>
        <w:rPr>
          <w:b/>
        </w:rPr>
        <w:t>ชื่อผู้ใช้ : @kluayychan</w:t>
        <w:br/>
      </w:r>
      <w:r>
        <w:t>comment : Pls retweet</w:t>
        <w:br/>
        <w:t>ตอนนี้เรายังต้องการอยู่นะคะหมอบอกถ้ายังไม่ได้เลือดมีโอกาส50%ค่ะ ใครสนใจบริจาคติดต่อเบอร์ในรูป หรือ ทักแชทเราได้เลยค่ะ</w:t>
        <w:br/>
        <w:t>#โควิด #ตลาดนัดENHYPEN #ตลาดนัดไฮคิว #ตลาดนัดไยบะ #ตลาดนัดยูเอ #2020แบมแบมอวอร์ด #ทวิตดีคนรีน้อย #แจกฟรีไม่รีได้ไง #ขอคืนไม่ได้ขอทาน</w:t>
        <w:br/>
        <w:br/>
      </w:r>
      <w:r>
        <w:rPr>
          <w:b/>
        </w:rPr>
        <w:t>ชื่อผู้ใช้ : @BBall90846411</w:t>
        <w:br/>
      </w:r>
      <w:r>
        <w:t>comment : อย่างเหี้ยตอนนี้ทหารขนแรงงานพม่าที่ติดเชื้อ400คน รถทหาร9คันรถไปกักตัวที่วิทยาลัยพละ สมุทรสาคร ซึ่งอยู่ในเขตชุมชน ช่วยแชร์ออกไปด้วยครับ #ล็อกดาวน์ #โควิด</w:t>
        <w:br/>
        <w:br/>
      </w:r>
      <w:r>
        <w:rPr>
          <w:b/>
        </w:rPr>
        <w:t>ชื่อผู้ใช้ : @mychanita</w:t>
        <w:br/>
      </w:r>
      <w:r>
        <w:t>comment : #โควิด มาถึงศรีราชาแล้วนะคะ ตามทามไลน์เลยค่ะ ผู้ป่วยออกมาแจ้ง อย่างแรกต้องขอบคุณเค้ามากๆและขอให้หายป่วยเร็วๆด้วยนะคะ  ส่วนเราคือมีไปโรบินสันแต่คนละวันและไปก่อน และไม่ได้ไปที่เดียวกับเค้าเลย เป็นกำลังใจให้เค้าและตัวเราด้วยค่ะ</w:t>
        <w:br/>
        <w:br/>
      </w:r>
      <w:r>
        <w:rPr>
          <w:b/>
        </w:rPr>
        <w:t>ชื่อผู้ใช้ : @Rajprasong_News</w:t>
        <w:br/>
      </w:r>
      <w:r>
        <w:t xml:space="preserve">comment : #โควิด #Thailand </w:t>
        <w:br/>
        <w:t xml:space="preserve"> New 3,infected provinces: Ranong, Amnat Charoen, Trat</w:t>
        <w:br/>
        <w:br/>
      </w:r>
      <w:r>
        <w:rPr>
          <w:b/>
        </w:rPr>
        <w:t>ชื่อผู้ใช้ : @Rajprasong_News</w:t>
        <w:br/>
      </w:r>
      <w:r>
        <w:t>comment : Countdown  or Lockdown??? #โควิด #HappyNewYear #COVIDIOT</w:t>
        <w:br/>
        <w:br/>
      </w:r>
      <w:r>
        <w:rPr>
          <w:b/>
        </w:rPr>
        <w:t>ชื่อผู้ใช้ : @SMickeycraft</w:t>
        <w:br/>
      </w:r>
      <w:r>
        <w:t>comment : ปีใหม่นี้ผมไม่ได้กลับบ้านนะ แต่ผมก็คิดถึงพ่อกลับแม่มากๆ #เรือนshuuemura</w:t>
        <w:br/>
        <w:t>#โควิด</w:t>
        <w:br/>
        <w:br/>
      </w:r>
      <w:r>
        <w:rPr>
          <w:b/>
        </w:rPr>
        <w:t>ชื่อผู้ใช้ : @jackzaaa2008</w:t>
        <w:br/>
      </w:r>
      <w:r>
        <w:t>comment : #โควิดกรุงเทพ น่าสนใจ ไทมไลน์คนที่58 พนง.ส่งสินค้า</w:t>
        <w:br/>
        <w:br/>
        <w:t>• 14 ธ.ค. โลตัสมหาชัย /7-11ตลาดกุ้ง</w:t>
        <w:br/>
        <w:t>• บิ๊กซี-โลตัสบางปะกอก บิ๊กซีพระราม 2 เซ็นทรัลชิดลม เซ็นทรัลเวสต์เกต บิ๊กซีดาวคะนอง  ลิเวอร์ไซด์ คลองสาน ทรีออน3  แม็คโครสาทร ซีคอน เซนทรัลอีสต์วิลล์  แฟชั่น</w:t>
        <w:br/>
        <w:br/>
        <w:t>#โควิด #โควิดสมุทรสาคร #COVID19</w:t>
        <w:br/>
        <w:br/>
      </w:r>
      <w:r>
        <w:rPr>
          <w:b/>
        </w:rPr>
        <w:t>ชื่อผู้ใช้ : @Chu_OnlineNews</w:t>
        <w:br/>
      </w:r>
      <w:r>
        <w:t>comment : ใส่แมสที่ถูก     VS      ใส่แมสที่ผิด</w:t>
        <w:br/>
        <w:t>ใกล้ปีใหม่แล้วอย่าลืมดูแลสุขภาพด้วยนะค้าบบบบบ</w:t>
        <w:br/>
        <w:t>#ใครไม่แมสปื้ดแมส #ใครไม่ห่วงปื้ดห่วง #โควิด #โควิดวันนี้ #โควิด19 #COVID19</w:t>
        <w:br/>
        <w:br/>
      </w:r>
      <w:r>
        <w:rPr>
          <w:b/>
        </w:rPr>
        <w:t>ชื่อผู้ใช้ : @komadipeud</w:t>
        <w:br/>
      </w:r>
      <w:r>
        <w:t>comment : get it to 7k tbh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@amoresmiffy</w:t>
        <w:br/>
      </w:r>
      <w:r>
        <w:t>comment : so how manh views js tjis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@joe_black317</w:t>
        <w:br/>
      </w:r>
      <w:r>
        <w:t>comment : แบงก์กสิกรแจ้งด่วน! พบพนักงานติด #โควิด สั่งปิดชั้น 33 สำนักงานใหญ่ราษฎร์บูรณะฆ่าเชื้อ</w:t>
        <w:br/>
        <w:t>#โควิดวันนี้</w:t>
        <w:br/>
        <w:br/>
      </w:r>
      <w:r>
        <w:rPr>
          <w:b/>
        </w:rPr>
        <w:t>ชื่อผู้ใช้ : @ibehindu</w:t>
        <w:br/>
      </w:r>
      <w:r>
        <w:t>comment : (1) การเจอ #โควิด ตูมแรก 500+ ในพท.เดียวแถมเป็นตลาด แปลว่ามันไม่ใช่ patient zero เดินเข้าไปตลาดปุ๊บแพร่เชื้อใส่พร้อมกัน 500 คน แต่แปลว่ามีระบาดมาอย่างต่ำๆ 2-3 ต่อแล้วในพท.ซึ่งน่าจะร่วมเดือน</w:t>
        <w:br/>
        <w:br/>
        <w:t>ดังนั้นการเจอ #โควิด19 ในหลายๆจว.ไม่แปลก ไม่ใช่จ.อื่นป้องกันไม่ดี แต่เพราะจับไม่ทัน (ต่อ)</w:t>
        <w:br/>
        <w:br/>
      </w:r>
      <w:r>
        <w:rPr>
          <w:b/>
        </w:rPr>
        <w:t>ชื่อผู้ใช้ : @usa04355708</w:t>
        <w:br/>
      </w:r>
      <w:r>
        <w:t>comment : Freelance marketing at serviceD. High commission payout. #freelancer #COVID20 #โควิด</w:t>
        <w:br/>
        <w:br/>
      </w:r>
      <w:r>
        <w:rPr>
          <w:b/>
        </w:rPr>
        <w:t>ชื่อผู้ใช้ : @Bbeam_Sm43</w:t>
        <w:br/>
      </w:r>
      <w:r>
        <w:t>comment : ฝากคดีนี้ด้วยนะคะ อย่าให้เรื่องเงียบ #โควิดกรุงเทพ #โควิด19 #โควิดสมุทรปราการ #โควิด #ผนงรจตกม</w:t>
        <w:br/>
        <w:br/>
      </w:r>
      <w:r>
        <w:rPr>
          <w:b/>
        </w:rPr>
        <w:t>ชื่อผู้ใช้ : @Masscof1</w:t>
        <w:br/>
      </w:r>
      <w:r>
        <w:t>comment : #โควิด #สอนสูตรชงเครื่องดื่มฟรี</w:t>
        <w:br/>
        <w:t>𝙈𝘼𝙎𝙎𝘾𝙊𝙁 𝘾𝙊𝙁𝙁𝙀𝙀</w:t>
        <w:br/>
        <w:t>#ReviewThailand @Review_Thailand</w:t>
        <w:br/>
        <w:t>#น้ำผลไม้ #สมูทตี้ #ร้านอาหาร #เครื่องดื่ม #อาหารและเครื่องดื่ม #ร้านขายเครื่องชงกาแฟ #เครื่องชงกาแฟastoria #ชาใต้หวันไข่มุก #ร้านกาแฟ #เครื่องชกาแฟ #เรียนชงกาแฟ #แฟรนไชส์ #กาแฟ</w:t>
        <w:br/>
        <w:br/>
      </w:r>
      <w:r>
        <w:rPr>
          <w:b/>
        </w:rPr>
        <w:t>ชื่อผู้ใช้ : @Wizkid1300N1N</w:t>
        <w:br/>
      </w:r>
      <w:r>
        <w:t xml:space="preserve">comment : โรคระบาดมันน่ากลัว ตรงที่ ไม่ว่าจะระวังยังไง เราก็ช้ากว่าไวรัสตลอดแหละ เหตุเกิดตั้งแต่ 15 ธันวา กว่าจะได้ Timeline ปาไป 23 ธันวา คนกี่พัน ที่สัมผัสจุดเสี่ยง กว่าจะเริ่มคลีนพื้นที่ กว่าจะรู้ตัวอีกที ก็ติดไปแล้ว </w:t>
        <w:br/>
        <w:br/>
        <w:t xml:space="preserve">เหตุเกิดกลางสีลม </w:t>
        <w:br/>
        <w:br/>
        <w:t>#สถานการณ์โควิดวันนี้ #โควิด</w:t>
        <w:br/>
        <w:br/>
      </w:r>
      <w:r>
        <w:rPr>
          <w:b/>
        </w:rPr>
        <w:t>ชื่อผู้ใช้ : @bbbbbcat</w:t>
        <w:br/>
      </w:r>
      <w:r>
        <w:t>comment : เอาจริงป่ะ คนที่เป็นภูมิแพ้แล้วยิ่งเป็นภูมิแพ้อากาศแล้วด้วยนะมันทรมารนะโว๊ยแล้วช่วงนี้คือมีโควิดด้วยอาการมันก็คล้ายๆกัน ทุกวันนี้ได้แต่ถามตัวเองว่ากูติดยังหรือกูเป็นภูมิแพ้ คือแม่งคนไม่เป็นไม่เข้าใจอ่ะ จะร้องไห้แล้วอ่ะเหมือนเราโดนมองว่าอ่อนแอเลย #โควิด19 #โควิด</w:t>
        <w:br/>
        <w:br/>
      </w:r>
      <w:r>
        <w:rPr>
          <w:b/>
        </w:rPr>
        <w:t>ชื่อผู้ใช้ : @imnightwatch</w:t>
        <w:br/>
      </w:r>
      <w:r>
        <w:t>comment : แทนที่จะร่างแถลงการณ์ให้มันดีๆ ใช้คำพูดที่สร้างความเชื่อมั่น สร้างความมั่นใจให้กับประชาชน แถลงการณ์พวกนี้มันควรมีสาระ แต่มึงไม่เคยเลยตู่ ไม่เคยเลยยยย พูดลิ้นพันไปหมด แถมไม่มีสาระ คำพูดไม่ทางการเลยย แล้วขอบิณฑบาตเหอะคำว่า ‘นะจ๊ะ’ ของมึง กุจะเอาไปฝัง #โควิด #ล็อกดาวน์</w:t>
        <w:br/>
        <w:br/>
      </w:r>
      <w:r>
        <w:rPr>
          <w:b/>
        </w:rPr>
        <w:t>ชื่อผู้ใช้ : @kornafterrain</w:t>
        <w:br/>
      </w:r>
      <w:r>
        <w:t>comment : รัฐบาลจัดงบ2.66ล้าน ซื้อลวดหนาม1000ชุด เฉลี่ยชุดละ 2660 แต่ในLazada ขาย1500฿ ส่วนต่าง1160฿ ไปไหนคะ???</w:t>
        <w:br/>
        <w:br/>
        <w:t xml:space="preserve">แล้วมันใช่เรื่องไหมคะ 2.6ล้าน ซื้อวัคซีคแจกจ่ายให้ประชาชนได้ราวๆ5600คนเลยนะคะ </w:t>
        <w:br/>
        <w:t>#โควิด</w:t>
        <w:br/>
        <w:t>#ถามตรงๆกับจอมขวัญ</w:t>
        <w:br/>
        <w:br/>
      </w:r>
      <w:r>
        <w:rPr>
          <w:b/>
        </w:rPr>
        <w:t>ชื่อผู้ใช้ : @ThaiTaylorSwift</w:t>
        <w:br/>
      </w:r>
      <w:r>
        <w:t>comment : ขอบ่นนิดนึง ราชการหยุดเยอะ เงินเดือนก็มั่นคง เเต่การทำงานคือไร้ประสิทธิภาพ ไม่ต้องถามนะคะว่าห่วยยังไง ให้ดูจากรอบตัวเอาเลยค่ะ ส่วนเอกชนก็ทำงานกันต่อไปค่ะ #โควิด</w:t>
        <w:br/>
        <w:br/>
      </w:r>
      <w:r>
        <w:rPr>
          <w:b/>
        </w:rPr>
        <w:t>ชื่อผู้ใช้ : @at_gentleman</w:t>
        <w:br/>
      </w:r>
      <w:r>
        <w:t>comment : บางทีก็เหนื่อยใจ ไม่มีความแน่นอน ชัดเจน ปล่อยให้ลุกลาม ผมคนนึงที่ไม่มีเงินเดือน ไม่สามารถ work from home ได้ แล้วยังไง ต้องปล่อยให้เชื้อมันกระจายไปขนาดนี้เหรอ รบ ควรคิด หาวิธีป้องกันได้แล้ว ทีซื้อเครื่องบิน รถถัง เรือดำน้ำไม่เห็นต้องรออะไรเยอะขนาดนี้เลย #โควิด #ถามตรงๆกับจอมขวัญ</w:t>
        <w:br/>
        <w:br/>
      </w:r>
      <w:r>
        <w:rPr>
          <w:b/>
        </w:rPr>
        <w:t>ชื่อผู้ใช้ : @tl2G4</w:t>
        <w:br/>
      </w:r>
      <w:r>
        <w:t>comment : #สรุปให้ รวมแหล่งท่องเที่ยวที่ถูกปิดชั่วคราว ช่วง #ปีใหม่2564 สกัด</w:t>
        <w:br/>
        <w:t>#โควิด 19</w:t>
        <w:br/>
        <w:t xml:space="preserve">จ.แม่ฮ่องสอน1จุด </w:t>
        <w:br/>
        <w:t xml:space="preserve">จ.พิษณุโลก1จุด </w:t>
        <w:br/>
        <w:t xml:space="preserve">จ.นครสวรรค์1จุด </w:t>
        <w:br/>
        <w:t xml:space="preserve">จ.ลำปาง1จุด </w:t>
        <w:br/>
        <w:t xml:space="preserve">จ.นนทบุรี1จุด </w:t>
        <w:br/>
        <w:t xml:space="preserve">จ.สระบุรี1จุด </w:t>
        <w:br/>
        <w:t xml:space="preserve">จ.เพชรบุรี5จุด </w:t>
        <w:br/>
        <w:t>จ.ประจวบคีรีขันธ์2จุด</w:t>
        <w:br/>
        <w:t xml:space="preserve"> จ.อุดรธานี3จุด </w:t>
        <w:br/>
        <w:t xml:space="preserve">จ.กาฬสินธุ์1จุด </w:t>
        <w:br/>
        <w:t xml:space="preserve">จ.ชลบุรี8จุด </w:t>
        <w:br/>
        <w:t xml:space="preserve">จ.ระยอง5จุด </w:t>
        <w:br/>
        <w:t>จ.ตราด2จุด</w:t>
        <w:br/>
        <w:br/>
      </w:r>
      <w:r>
        <w:rPr>
          <w:b/>
        </w:rPr>
        <w:t>ชื่อผู้ใช้ : @amoresmiffy</w:t>
        <w:br/>
      </w:r>
      <w:r>
        <w:t>comment : yes hi stream again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@amoresmiffy</w:t>
        <w:br/>
      </w:r>
      <w:r>
        <w:t>comment : yah okay last one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@amoresmiffy</w:t>
        <w:br/>
      </w:r>
      <w:r>
        <w:t>comment : wait hi is this danis fc bye dbsbs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@Chu_OnlineNews</w:t>
        <w:br/>
      </w:r>
      <w:r>
        <w:t xml:space="preserve">comment : #ข่าวปลอม #นนทบุรี </w:t>
        <w:br/>
        <w:br/>
        <w:t>• ตลาดกลางบางใหญ่ปิดจริง แต่ยอดผู้ติดเชื้อที่บอกว่า 200 กว่าคนปลอมนะครับ</w:t>
        <w:br/>
        <w:br/>
        <w:t>ในสถานการณ์แบบนี้ทุกคนต้องร่วมมือกัน</w:t>
        <w:br/>
        <w:t>หยุดพฤติกรรมสร้างข่าวปลอม เพื่อทำให้เกิดความตระหนก</w:t>
        <w:br/>
        <w:br/>
        <w:t>#โควิด #โควิดระยอง #โควิดสมุทรสาคร #COVID19 #โควิดกรุงเทพ #โควิดนนทบุรี #โควิด19</w:t>
        <w:br/>
        <w:br/>
      </w:r>
      <w:r>
        <w:rPr>
          <w:b/>
        </w:rPr>
        <w:t>ชื่อผู้ใช้ : @Nicojeane</w:t>
        <w:br/>
      </w:r>
      <w:r>
        <w:t>comment :  Top 5 Trending Hashtags on Twitter in the  Thailand:</w:t>
        <w:br/>
        <w:t xml:space="preserve"> #warwanarat</w:t>
        <w:br/>
        <w:t xml:space="preserve"> #WxYep2</w:t>
        <w:br/>
        <w:t xml:space="preserve"> #โควิด</w:t>
        <w:br/>
        <w:t xml:space="preserve"> #ThankyouforeverythingMG</w:t>
        <w:br/>
        <w:t xml:space="preserve"> #โควิด19</w:t>
        <w:br/>
        <w:t>via @tweeplers</w:t>
        <w:br/>
        <w:br/>
      </w:r>
      <w:r>
        <w:rPr>
          <w:b/>
        </w:rPr>
        <w:t>ชื่อผู้ใช้ : @da_mike</w:t>
        <w:br/>
      </w:r>
      <w:r>
        <w:t>comment : Breaking: ผู้ว่าฯ ชลบุรี สั่งล็อกดาวน์ “พัทยา-บางละมุง” หลังพบผู้ติดเชื้อวันเดียวหลักร้อย ปิดสวนน้ำ ห้างฯ(ยกเว้นซูเปอร์ ร้านยา) สปา ฟิตเนส โรงเรียน สถานบันเทิง สนามกีฬา ร้านอาหารเปิดเฉพาะสั่งกลับบ้าน เริ่มวันนี้</w:t>
        <w:br/>
        <w:br/>
        <w:t>#โควิด #โควิด19 #ชลบุรี #พัทยา #บางละมุง</w:t>
        <w:br/>
        <w:br/>
      </w:r>
      <w:r>
        <w:rPr>
          <w:b/>
        </w:rPr>
        <w:t>ชื่อผู้ใช้ : @rubyrubyr2</w:t>
        <w:br/>
      </w:r>
      <w:r>
        <w:t>comment : ยังเห็นคนปาร์ตี้กันอยู่เลย ระวังตัวกันมากๆ นะ #โควิด</w:t>
        <w:br/>
        <w:br/>
      </w:r>
      <w:r>
        <w:rPr>
          <w:b/>
        </w:rPr>
        <w:t>ชื่อผู้ใช้ : @aorsarun</w:t>
        <w:br/>
      </w:r>
      <w:r>
        <w:t>comment : ด่าได้ เก่งมากขอบใจ</w:t>
        <w:br/>
        <w:t>#ปีใหม่2564 #โควิด #Covid_19 #ตรวจหวย #สลากกินแบ่งรัฐบาล</w:t>
        <w:br/>
        <w:br/>
      </w:r>
      <w:r>
        <w:rPr>
          <w:b/>
        </w:rPr>
        <w:t>ชื่อผู้ใช้ : @amoresmiffy</w:t>
        <w:br/>
      </w:r>
      <w:r>
        <w:t>comment : just 1k and im stoppng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@amoresmiffy</w:t>
        <w:br/>
      </w:r>
      <w:r>
        <w:t>comment : stream yes i'll stop soon #COVIDIOT #COVID19nsw #fearwomen #방탄소년단진 #COVID19 #SidNaaz #oxfordvaccine #askcupcakeaisyah #มุขเสี่ยวเลี้ยวมาจีบมิว #มุขเสี่ยวเลี้ยวมาจีบมิว #日本レコード大賞 #โควิด</w:t>
        <w:br/>
        <w:br/>
      </w:r>
      <w:r>
        <w:rPr>
          <w:b/>
        </w:rPr>
        <w:t>ชื่อผู้ใช้ : @Blinkblink41</w:t>
        <w:br/>
      </w:r>
      <w:r>
        <w:t xml:space="preserve">comment : บ้านนักเรียนโรงเรียนบ้านทุ้งพร้าว เชียงรายโดนไฟใหม้ เวลา 09.30น.เกิดเหตุเพลิงใหม้บ้านของเด็กหญิงธนภรณ์ แลเชอ หมดทั้งหลังสำรวจเบื้องต้นผู้ได้รับบาดเจ็บคือยายไฟไหม้เท้าซึ่งท่านใดมีประสงค์อยากช่วยน้อง บัญชี 175-250-6243 SCB #โควิด #โควิด19 #ทวิตดีคนรีน้อย #เรื่องเล่าเช้านี้ </w:t>
        <w:br/>
        <w:br/>
      </w:r>
      <w:r>
        <w:rPr>
          <w:b/>
        </w:rPr>
        <w:t>ชื่อผู้ใช้ : @MatichonTV</w:t>
        <w:br/>
      </w:r>
      <w:r>
        <w:t>comment : ฟังเต็มๆ "ทิม พิธา" แนะแนวทางรับมือโควิดระบาดรอบใหม่</w:t>
        <w:br/>
        <w:br/>
        <w:t>#ทิมพิธา #พิธา #ก้าวไกล #ประชุมสภา #โควิด19 #โควิด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